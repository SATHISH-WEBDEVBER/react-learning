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0A3A" w14:textId="77777777" w:rsidR="00AB312D" w:rsidRPr="00402239" w:rsidRDefault="00000000">
      <w:pPr>
        <w:pStyle w:val="Heading1"/>
        <w:rPr>
          <w:sz w:val="32"/>
          <w:szCs w:val="32"/>
        </w:rPr>
      </w:pPr>
      <w:r w:rsidRPr="00402239">
        <w:rPr>
          <w:sz w:val="32"/>
          <w:szCs w:val="32"/>
        </w:rPr>
        <w:t>Explanation of React</w:t>
      </w:r>
    </w:p>
    <w:p w14:paraId="68753E37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What is React?</w:t>
      </w:r>
    </w:p>
    <w:p w14:paraId="74E0BA97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React is a JavaScript library used for building user interfaces, especially single-page applications.</w:t>
      </w:r>
    </w:p>
    <w:p w14:paraId="6C63214C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It allows developers to create reusable UI components, which makes development faster and more efficient.</w:t>
      </w:r>
    </w:p>
    <w:p w14:paraId="320156EC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React uses a virtual DOM to update only the parts of the web page that change, improving performance.</w:t>
      </w:r>
    </w:p>
    <w:p w14:paraId="78706E61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It follows a component-based architecture, making the code more organized and easier to maintain.</w:t>
      </w:r>
    </w:p>
    <w:p w14:paraId="0C47667E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React is widely used in modern web development by companies like Facebook, Instagram, and Netflix.</w:t>
      </w:r>
    </w:p>
    <w:p w14:paraId="2A33AEF1" w14:textId="77777777" w:rsidR="00AB312D" w:rsidRPr="00402239" w:rsidRDefault="00000000">
      <w:pPr>
        <w:pStyle w:val="Heading3"/>
        <w:rPr>
          <w:sz w:val="24"/>
          <w:szCs w:val="24"/>
        </w:rPr>
      </w:pPr>
      <w:r w:rsidRPr="00402239">
        <w:rPr>
          <w:sz w:val="24"/>
          <w:szCs w:val="24"/>
        </w:rPr>
        <w:t>Real Time Example</w:t>
      </w:r>
    </w:p>
    <w:p w14:paraId="1BCB0BC0" w14:textId="77777777" w:rsidR="00AB312D" w:rsidRPr="00402239" w:rsidRDefault="00000000">
      <w:pPr>
        <w:rPr>
          <w:sz w:val="24"/>
          <w:szCs w:val="24"/>
        </w:rPr>
      </w:pPr>
      <w:r w:rsidRPr="00402239">
        <w:rPr>
          <w:sz w:val="24"/>
          <w:szCs w:val="24"/>
        </w:rPr>
        <w:t>Suppose you are using an E-commerce Website (like Amazon or Flipkart).</w:t>
      </w:r>
      <w:r w:rsidRPr="00402239">
        <w:rPr>
          <w:sz w:val="24"/>
          <w:szCs w:val="24"/>
        </w:rPr>
        <w:br/>
        <w:t>- When you add a product to the cart, the cart count at the top updates instantly.</w:t>
      </w:r>
      <w:r w:rsidRPr="00402239">
        <w:rPr>
          <w:sz w:val="24"/>
          <w:szCs w:val="24"/>
        </w:rPr>
        <w:br/>
        <w:t>- But the entire page does not reload.</w:t>
      </w:r>
      <w:r w:rsidRPr="00402239">
        <w:rPr>
          <w:sz w:val="24"/>
          <w:szCs w:val="24"/>
        </w:rPr>
        <w:br/>
        <w:t>- This smooth and fast update happens because the website is built using React.</w:t>
      </w:r>
    </w:p>
    <w:p w14:paraId="578E8111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React என்றால் என்ன?</w:t>
      </w:r>
    </w:p>
    <w:p w14:paraId="10FA4B7C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React என்பது JavaScript library ஆகும், இது இணையதளத்தின் User Interface (UI) உருவாக்க பயன்படுத்தப்படுகிறது.</w:t>
      </w:r>
    </w:p>
    <w:p w14:paraId="6D2E9382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React மூலம் மீண்டும் பயன்படுத்தக்கூடிய UI components உருவாக்க முடியும், இதனால் வேகமாகவும் எளிதாகவும் development செய்யலாம்.</w:t>
      </w:r>
    </w:p>
    <w:p w14:paraId="2EDDDCA9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இது Virtual DOM பயன்படுத்தி, மாற்றம் ஏற்பட்ட பகுதியை மட்டும் update செய்கிறது, இதனால் வேகமான செயல்திறன் கிடைக்கும்.</w:t>
      </w:r>
    </w:p>
    <w:p w14:paraId="106711BE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Component-based architecture பின்பற்றுவதால், code சீராகவும் பராமரிக்க எளிதாகவும் இருக்கும்.</w:t>
      </w:r>
    </w:p>
    <w:p w14:paraId="5D207166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Facebook, Instagram, Netflix போன்ற பெரிய நிறுவனங்கள் React-ஐ அதிகமாக பயன்படுத்துகின்றன.</w:t>
      </w:r>
    </w:p>
    <w:p w14:paraId="40AB4BEB" w14:textId="77777777" w:rsidR="00AB312D" w:rsidRPr="00402239" w:rsidRDefault="00000000">
      <w:pPr>
        <w:pStyle w:val="Heading3"/>
        <w:rPr>
          <w:sz w:val="24"/>
          <w:szCs w:val="24"/>
        </w:rPr>
      </w:pPr>
      <w:r w:rsidRPr="00402239">
        <w:rPr>
          <w:sz w:val="24"/>
          <w:szCs w:val="24"/>
        </w:rPr>
        <w:t>உண்மையான உதாரணம்</w:t>
      </w:r>
    </w:p>
    <w:p w14:paraId="068C4580" w14:textId="77777777" w:rsidR="00AB312D" w:rsidRPr="00402239" w:rsidRDefault="00000000">
      <w:pPr>
        <w:rPr>
          <w:sz w:val="24"/>
          <w:szCs w:val="24"/>
        </w:rPr>
      </w:pPr>
      <w:r w:rsidRPr="00402239">
        <w:rPr>
          <w:sz w:val="24"/>
          <w:szCs w:val="24"/>
        </w:rPr>
        <w:t>நீங்கள் ஒரு மின்னணு வணிக வலைத்தளத்தை (அமேசான் அல்லது பிளிப்கார்ட் போன்றவை) பயன்படுத்துகிறீர்கள் என்று வைத்துக்கொள்வோம்.</w:t>
      </w:r>
      <w:r w:rsidRPr="00402239">
        <w:rPr>
          <w:sz w:val="24"/>
          <w:szCs w:val="24"/>
        </w:rPr>
        <w:br/>
        <w:t>- நீங்க ஒரு product-ஐ cart-க்கு add பண்ணும்போது, மேல இருக்குற cart count உடனடியாக update ஆகும்.</w:t>
      </w:r>
      <w:r w:rsidRPr="00402239">
        <w:rPr>
          <w:sz w:val="24"/>
          <w:szCs w:val="24"/>
        </w:rPr>
        <w:br/>
        <w:t>- ஆனால் முழுப் பக்கமும் மீண்டும் reload ஆகாது.</w:t>
      </w:r>
      <w:r w:rsidRPr="00402239">
        <w:rPr>
          <w:sz w:val="24"/>
          <w:szCs w:val="24"/>
        </w:rPr>
        <w:br/>
      </w:r>
      <w:r w:rsidRPr="00402239">
        <w:rPr>
          <w:sz w:val="24"/>
          <w:szCs w:val="24"/>
        </w:rPr>
        <w:lastRenderedPageBreak/>
        <w:t>- வலைத்தளம் ரியாக்ட் ஐப் பயன்படுத்தி உருவாக்கப்பட்டுள்ளதால் இந்த மென்மையான மற்றும் வேகமான புதுப்பிப்பு நிகழ்கிறது.</w:t>
      </w:r>
    </w:p>
    <w:p w14:paraId="4E52EBC8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Why React is Important?</w:t>
      </w:r>
    </w:p>
    <w:p w14:paraId="5E2C3EE8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Faster Performance – React uses Virtual DOM to update only the required parts of a page.</w:t>
      </w:r>
    </w:p>
    <w:p w14:paraId="62762FA8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Reusable Components – Same UI components can be reused, saving time and effort.</w:t>
      </w:r>
    </w:p>
    <w:p w14:paraId="6B0F3704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Easy to Maintain – Component-based architecture makes applications more organized.</w:t>
      </w:r>
    </w:p>
    <w:p w14:paraId="41BE7F60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Large Community Support – Millions of developers contribute, ensuring continuous growth.</w:t>
      </w:r>
    </w:p>
    <w:p w14:paraId="44296782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High Industry Demand – React developers are in high demand in web development jobs.</w:t>
      </w:r>
    </w:p>
    <w:p w14:paraId="0374B3B5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React ஏன் முக்கியமானது?</w:t>
      </w:r>
    </w:p>
    <w:p w14:paraId="2F1ED330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வேகமான செயல்திறன் – React Virtual DOM-ஐ பயன்படுத்தி தேவையான பகுதியை மட்டும் update செய்கிறது.</w:t>
      </w:r>
    </w:p>
    <w:p w14:paraId="4C98A743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மீண்டும் பயன்படுத்தக்கூடிய Components – ஒரே UI components-ஐ பலமுறை பயன்படுத்தலாம்.</w:t>
      </w:r>
    </w:p>
    <w:p w14:paraId="1755927B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பராமரிக்க எளிது – Component-based architecture காரணமாக application சீராக இருக்கும்.</w:t>
      </w:r>
    </w:p>
    <w:p w14:paraId="48E123B1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பெரிய Community Support – லட்சக்கணக்கான developers React-க்கு support தருகிறார்கள்.</w:t>
      </w:r>
    </w:p>
    <w:p w14:paraId="0023212F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வேலை வாய்ப்பு அதிகம் – React developer-க்களுக்கு IT துறையில் அதிக வேலை வாய்ப்பு உள்ளது.</w:t>
      </w:r>
    </w:p>
    <w:p w14:paraId="5EBCC06B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Features of React</w:t>
      </w:r>
    </w:p>
    <w:p w14:paraId="0A2EB97E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JSX (JavaScript XML) – Allows writing HTML-like code inside JavaScript.</w:t>
      </w:r>
    </w:p>
    <w:p w14:paraId="3D8ED8DC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Virtual DOM – Improves performance by updating only changed elements.</w:t>
      </w:r>
    </w:p>
    <w:p w14:paraId="2C2251B4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Component-Based – Applications are divided into reusable small components.</w:t>
      </w:r>
    </w:p>
    <w:p w14:paraId="3BA541CE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One-Way Data Binding – Data flows in one direction, making debugging easier.</w:t>
      </w:r>
    </w:p>
    <w:p w14:paraId="4DDA4664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Rich Ecosystem – Compatible with many tools, libraries, and extensions.</w:t>
      </w:r>
    </w:p>
    <w:p w14:paraId="49CB39E7" w14:textId="77777777" w:rsidR="00AB312D" w:rsidRPr="00402239" w:rsidRDefault="00000000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React-ன் சிறப்பம்சங்கள்</w:t>
      </w:r>
    </w:p>
    <w:p w14:paraId="14792903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JSX (JavaScript XML) – JavaScript-க்குள் HTML போல code எழுத அனுமதிக்கிறது.</w:t>
      </w:r>
    </w:p>
    <w:p w14:paraId="0727269E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Virtual DOM – மாற்றம் ஏற்பட்ட பகுதிகளை மட்டும் update செய்வதால் வேகம் அதிகரிக்கும்.</w:t>
      </w:r>
    </w:p>
    <w:p w14:paraId="04013CAA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lastRenderedPageBreak/>
        <w:t>Component-Based – Application சிறிய reusable components-ஆக பிரிக்கப்பட்டிருக்கும்.</w:t>
      </w:r>
    </w:p>
    <w:p w14:paraId="3E810140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One-Way Data Binding – Data ஒரே திசையில் செல்லும், debugging எளிதாகும்.</w:t>
      </w:r>
    </w:p>
    <w:p w14:paraId="7619D6A1" w14:textId="77777777" w:rsidR="00AB312D" w:rsidRPr="00402239" w:rsidRDefault="00000000">
      <w:pPr>
        <w:pStyle w:val="ListNumber"/>
        <w:rPr>
          <w:sz w:val="24"/>
          <w:szCs w:val="24"/>
        </w:rPr>
      </w:pPr>
      <w:r w:rsidRPr="00402239">
        <w:rPr>
          <w:sz w:val="24"/>
          <w:szCs w:val="24"/>
        </w:rPr>
        <w:t>பெரிய Ecosystem – பல tools, libraries, extensions-க்கு React இணக்கமானது.</w:t>
      </w:r>
    </w:p>
    <w:p w14:paraId="4FC64698" w14:textId="77777777" w:rsidR="00402239" w:rsidRPr="00402239" w:rsidRDefault="00402239" w:rsidP="00402239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Library vs Framework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02239" w:rsidRPr="00402239" w14:paraId="2519D3FC" w14:textId="77777777" w:rsidTr="00D12BAE">
        <w:tc>
          <w:tcPr>
            <w:tcW w:w="2880" w:type="dxa"/>
          </w:tcPr>
          <w:p w14:paraId="048F16DB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Aspect</w:t>
            </w:r>
          </w:p>
        </w:tc>
        <w:tc>
          <w:tcPr>
            <w:tcW w:w="2880" w:type="dxa"/>
          </w:tcPr>
          <w:p w14:paraId="006C76AD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Library (React)</w:t>
            </w:r>
          </w:p>
        </w:tc>
        <w:tc>
          <w:tcPr>
            <w:tcW w:w="2880" w:type="dxa"/>
          </w:tcPr>
          <w:p w14:paraId="5C117747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Framework (Angular)</w:t>
            </w:r>
          </w:p>
        </w:tc>
      </w:tr>
      <w:tr w:rsidR="00402239" w:rsidRPr="00402239" w14:paraId="44CF1988" w14:textId="77777777" w:rsidTr="00D12BAE">
        <w:tc>
          <w:tcPr>
            <w:tcW w:w="2880" w:type="dxa"/>
          </w:tcPr>
          <w:p w14:paraId="6AE62CC8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Definition</w:t>
            </w:r>
          </w:p>
        </w:tc>
        <w:tc>
          <w:tcPr>
            <w:tcW w:w="2880" w:type="dxa"/>
          </w:tcPr>
          <w:p w14:paraId="1B50E460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Collection of reusable code that developers call when needed.</w:t>
            </w:r>
          </w:p>
        </w:tc>
        <w:tc>
          <w:tcPr>
            <w:tcW w:w="2880" w:type="dxa"/>
          </w:tcPr>
          <w:p w14:paraId="09560A20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Complete structure that controls the flow of the application.</w:t>
            </w:r>
          </w:p>
        </w:tc>
      </w:tr>
      <w:tr w:rsidR="00402239" w:rsidRPr="00402239" w14:paraId="268AD2BC" w14:textId="77777777" w:rsidTr="00D12BAE">
        <w:tc>
          <w:tcPr>
            <w:tcW w:w="2880" w:type="dxa"/>
          </w:tcPr>
          <w:p w14:paraId="5813612E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Control</w:t>
            </w:r>
          </w:p>
        </w:tc>
        <w:tc>
          <w:tcPr>
            <w:tcW w:w="2880" w:type="dxa"/>
          </w:tcPr>
          <w:p w14:paraId="7A83F554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Developer has control – you decide when and how to use it.</w:t>
            </w:r>
          </w:p>
        </w:tc>
        <w:tc>
          <w:tcPr>
            <w:tcW w:w="2880" w:type="dxa"/>
          </w:tcPr>
          <w:p w14:paraId="33678CA1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Framework controls the flow – you follow its rules.</w:t>
            </w:r>
          </w:p>
        </w:tc>
      </w:tr>
      <w:tr w:rsidR="00402239" w:rsidRPr="00402239" w14:paraId="0A40B391" w14:textId="77777777" w:rsidTr="00D12BAE">
        <w:tc>
          <w:tcPr>
            <w:tcW w:w="2880" w:type="dxa"/>
          </w:tcPr>
          <w:p w14:paraId="36C32C65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Flexibility</w:t>
            </w:r>
          </w:p>
        </w:tc>
        <w:tc>
          <w:tcPr>
            <w:tcW w:w="2880" w:type="dxa"/>
          </w:tcPr>
          <w:p w14:paraId="788AFE12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More flexible, can integrate with other libraries easily.</w:t>
            </w:r>
          </w:p>
        </w:tc>
        <w:tc>
          <w:tcPr>
            <w:tcW w:w="2880" w:type="dxa"/>
          </w:tcPr>
          <w:p w14:paraId="07420183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Less flexible, follows strict patterns.</w:t>
            </w:r>
          </w:p>
        </w:tc>
      </w:tr>
      <w:tr w:rsidR="00402239" w:rsidRPr="00402239" w14:paraId="6DFE38E6" w14:textId="77777777" w:rsidTr="00D12BAE">
        <w:tc>
          <w:tcPr>
            <w:tcW w:w="2880" w:type="dxa"/>
          </w:tcPr>
          <w:p w14:paraId="6F358542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Learning Curve</w:t>
            </w:r>
          </w:p>
        </w:tc>
        <w:tc>
          <w:tcPr>
            <w:tcW w:w="2880" w:type="dxa"/>
          </w:tcPr>
          <w:p w14:paraId="73462F08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Easier to learn and start quickly.</w:t>
            </w:r>
          </w:p>
        </w:tc>
        <w:tc>
          <w:tcPr>
            <w:tcW w:w="2880" w:type="dxa"/>
          </w:tcPr>
          <w:p w14:paraId="6687420F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Steeper learning curve due to many built-in features.</w:t>
            </w:r>
          </w:p>
        </w:tc>
      </w:tr>
      <w:tr w:rsidR="00402239" w:rsidRPr="00402239" w14:paraId="242B275A" w14:textId="77777777" w:rsidTr="00D12BAE">
        <w:tc>
          <w:tcPr>
            <w:tcW w:w="2880" w:type="dxa"/>
          </w:tcPr>
          <w:p w14:paraId="4CD9CEA2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Example</w:t>
            </w:r>
          </w:p>
        </w:tc>
        <w:tc>
          <w:tcPr>
            <w:tcW w:w="2880" w:type="dxa"/>
          </w:tcPr>
          <w:p w14:paraId="5AD8F916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 xml:space="preserve">React, </w:t>
            </w:r>
            <w:proofErr w:type="spellStart"/>
            <w:r w:rsidRPr="00402239">
              <w:rPr>
                <w:sz w:val="24"/>
                <w:szCs w:val="24"/>
              </w:rPr>
              <w:t>Lodash</w:t>
            </w:r>
            <w:proofErr w:type="spellEnd"/>
          </w:p>
        </w:tc>
        <w:tc>
          <w:tcPr>
            <w:tcW w:w="2880" w:type="dxa"/>
          </w:tcPr>
          <w:p w14:paraId="50D8B1D5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Angular, Django, Spring</w:t>
            </w:r>
          </w:p>
        </w:tc>
      </w:tr>
    </w:tbl>
    <w:p w14:paraId="26915B8C" w14:textId="77777777" w:rsidR="00402239" w:rsidRPr="00402239" w:rsidRDefault="00402239" w:rsidP="00402239">
      <w:pPr>
        <w:pStyle w:val="Heading2"/>
        <w:rPr>
          <w:sz w:val="28"/>
          <w:szCs w:val="28"/>
        </w:rPr>
      </w:pPr>
      <w:r w:rsidRPr="00402239">
        <w:rPr>
          <w:sz w:val="28"/>
          <w:szCs w:val="28"/>
        </w:rPr>
        <w:t>Library vs Framework (</w:t>
      </w:r>
      <w:proofErr w:type="spellStart"/>
      <w:r w:rsidRPr="00402239">
        <w:rPr>
          <w:sz w:val="28"/>
          <w:szCs w:val="28"/>
        </w:rPr>
        <w:t>நூலகம்</w:t>
      </w:r>
      <w:proofErr w:type="spellEnd"/>
      <w:r w:rsidRPr="00402239">
        <w:rPr>
          <w:sz w:val="28"/>
          <w:szCs w:val="28"/>
        </w:rPr>
        <w:t xml:space="preserve"> vs </w:t>
      </w:r>
      <w:proofErr w:type="spellStart"/>
      <w:r w:rsidRPr="00402239">
        <w:rPr>
          <w:sz w:val="28"/>
          <w:szCs w:val="28"/>
        </w:rPr>
        <w:t>கட்டமைப்பு</w:t>
      </w:r>
      <w:proofErr w:type="spellEnd"/>
      <w:r w:rsidRPr="00402239">
        <w:rPr>
          <w:sz w:val="28"/>
          <w:szCs w:val="28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02239" w:rsidRPr="00402239" w14:paraId="5552A68A" w14:textId="77777777" w:rsidTr="00D12BAE">
        <w:tc>
          <w:tcPr>
            <w:tcW w:w="2880" w:type="dxa"/>
          </w:tcPr>
          <w:p w14:paraId="3171D803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விளக்கம்</w:t>
            </w:r>
            <w:proofErr w:type="spellEnd"/>
          </w:p>
        </w:tc>
        <w:tc>
          <w:tcPr>
            <w:tcW w:w="2880" w:type="dxa"/>
          </w:tcPr>
          <w:p w14:paraId="7778AFDF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Library (React)</w:t>
            </w:r>
          </w:p>
        </w:tc>
        <w:tc>
          <w:tcPr>
            <w:tcW w:w="2880" w:type="dxa"/>
          </w:tcPr>
          <w:p w14:paraId="6BFFF479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Framework (Angular)</w:t>
            </w:r>
          </w:p>
        </w:tc>
      </w:tr>
      <w:tr w:rsidR="00402239" w:rsidRPr="00402239" w14:paraId="5E6BDFA8" w14:textId="77777777" w:rsidTr="00D12BAE">
        <w:tc>
          <w:tcPr>
            <w:tcW w:w="2880" w:type="dxa"/>
          </w:tcPr>
          <w:p w14:paraId="5ECBDB37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அர்த்தம்</w:t>
            </w:r>
            <w:proofErr w:type="spellEnd"/>
          </w:p>
        </w:tc>
        <w:tc>
          <w:tcPr>
            <w:tcW w:w="2880" w:type="dxa"/>
          </w:tcPr>
          <w:p w14:paraId="4DA5BA13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தேவையானபோது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பயன்படுத்தக்கூடிய</w:t>
            </w:r>
            <w:proofErr w:type="spellEnd"/>
            <w:r w:rsidRPr="00402239">
              <w:rPr>
                <w:sz w:val="24"/>
                <w:szCs w:val="24"/>
              </w:rPr>
              <w:t xml:space="preserve"> reusable code </w:t>
            </w:r>
            <w:proofErr w:type="spellStart"/>
            <w:r w:rsidRPr="00402239">
              <w:rPr>
                <w:sz w:val="24"/>
                <w:szCs w:val="24"/>
              </w:rPr>
              <w:t>களின்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தொகுப்பு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69E056B9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Application-</w:t>
            </w:r>
            <w:proofErr w:type="spellStart"/>
            <w:r w:rsidRPr="00402239">
              <w:rPr>
                <w:sz w:val="24"/>
                <w:szCs w:val="24"/>
              </w:rPr>
              <w:t>ன்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முழு</w:t>
            </w:r>
            <w:proofErr w:type="spellEnd"/>
            <w:r w:rsidRPr="00402239">
              <w:rPr>
                <w:sz w:val="24"/>
                <w:szCs w:val="24"/>
              </w:rPr>
              <w:t xml:space="preserve"> structure-ஐ </w:t>
            </w:r>
            <w:proofErr w:type="spellStart"/>
            <w:r w:rsidRPr="00402239">
              <w:rPr>
                <w:sz w:val="24"/>
                <w:szCs w:val="24"/>
              </w:rPr>
              <w:t>நிர்வகிக்கும்</w:t>
            </w:r>
            <w:proofErr w:type="spellEnd"/>
            <w:r w:rsidRPr="00402239">
              <w:rPr>
                <w:sz w:val="24"/>
                <w:szCs w:val="24"/>
              </w:rPr>
              <w:t xml:space="preserve"> system.</w:t>
            </w:r>
          </w:p>
        </w:tc>
      </w:tr>
      <w:tr w:rsidR="00402239" w:rsidRPr="00402239" w14:paraId="6B79DA72" w14:textId="77777777" w:rsidTr="00D12BAE">
        <w:tc>
          <w:tcPr>
            <w:tcW w:w="2880" w:type="dxa"/>
          </w:tcPr>
          <w:p w14:paraId="6B7011CF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கட்டுப்பாடு</w:t>
            </w:r>
            <w:proofErr w:type="spellEnd"/>
          </w:p>
        </w:tc>
        <w:tc>
          <w:tcPr>
            <w:tcW w:w="2880" w:type="dxa"/>
          </w:tcPr>
          <w:p w14:paraId="456833FA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Developer-</w:t>
            </w:r>
            <w:proofErr w:type="spellStart"/>
            <w:r w:rsidRPr="00402239">
              <w:rPr>
                <w:sz w:val="24"/>
                <w:szCs w:val="24"/>
              </w:rPr>
              <w:t>க்கு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கட்டுப்பாடு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இருக்கும்</w:t>
            </w:r>
            <w:proofErr w:type="spellEnd"/>
            <w:r w:rsidRPr="00402239">
              <w:rPr>
                <w:sz w:val="24"/>
                <w:szCs w:val="24"/>
              </w:rPr>
              <w:t xml:space="preserve"> – </w:t>
            </w:r>
            <w:proofErr w:type="spellStart"/>
            <w:r w:rsidRPr="00402239">
              <w:rPr>
                <w:sz w:val="24"/>
                <w:szCs w:val="24"/>
              </w:rPr>
              <w:t>எப்போது</w:t>
            </w:r>
            <w:proofErr w:type="spellEnd"/>
            <w:r w:rsidRPr="00402239">
              <w:rPr>
                <w:sz w:val="24"/>
                <w:szCs w:val="24"/>
              </w:rPr>
              <w:t xml:space="preserve">, </w:t>
            </w:r>
            <w:proofErr w:type="spellStart"/>
            <w:r w:rsidRPr="00402239">
              <w:rPr>
                <w:sz w:val="24"/>
                <w:szCs w:val="24"/>
              </w:rPr>
              <w:t>எப்படி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பயன்படுத்தணும்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நீங்கள்தான்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முடிவு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499EC860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Framework-</w:t>
            </w:r>
            <w:proofErr w:type="spellStart"/>
            <w:r w:rsidRPr="00402239">
              <w:rPr>
                <w:sz w:val="24"/>
                <w:szCs w:val="24"/>
              </w:rPr>
              <w:t>க்கு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கட்டுப்பாடு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இருக்கும்</w:t>
            </w:r>
            <w:proofErr w:type="spellEnd"/>
            <w:r w:rsidRPr="00402239">
              <w:rPr>
                <w:sz w:val="24"/>
                <w:szCs w:val="24"/>
              </w:rPr>
              <w:t xml:space="preserve"> – </w:t>
            </w:r>
            <w:proofErr w:type="spellStart"/>
            <w:r w:rsidRPr="00402239">
              <w:rPr>
                <w:sz w:val="24"/>
                <w:szCs w:val="24"/>
              </w:rPr>
              <w:t>அது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சொன்ன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விதிகளை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நீங்க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பின்பற்றணும்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</w:tr>
      <w:tr w:rsidR="00402239" w:rsidRPr="00402239" w14:paraId="6670D170" w14:textId="77777777" w:rsidTr="00D12BAE">
        <w:tc>
          <w:tcPr>
            <w:tcW w:w="2880" w:type="dxa"/>
          </w:tcPr>
          <w:p w14:paraId="3CBE43DF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நெகிழ்வு</w:t>
            </w:r>
            <w:proofErr w:type="spellEnd"/>
          </w:p>
        </w:tc>
        <w:tc>
          <w:tcPr>
            <w:tcW w:w="2880" w:type="dxa"/>
          </w:tcPr>
          <w:p w14:paraId="6A3E909C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அதிக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நெகிழ்வு</w:t>
            </w:r>
            <w:proofErr w:type="spellEnd"/>
            <w:r w:rsidRPr="00402239">
              <w:rPr>
                <w:sz w:val="24"/>
                <w:szCs w:val="24"/>
              </w:rPr>
              <w:t xml:space="preserve">, </w:t>
            </w:r>
            <w:proofErr w:type="spellStart"/>
            <w:r w:rsidRPr="00402239">
              <w:rPr>
                <w:sz w:val="24"/>
                <w:szCs w:val="24"/>
              </w:rPr>
              <w:t>மற்ற</w:t>
            </w:r>
            <w:proofErr w:type="spellEnd"/>
            <w:r w:rsidRPr="00402239">
              <w:rPr>
                <w:sz w:val="24"/>
                <w:szCs w:val="24"/>
              </w:rPr>
              <w:t xml:space="preserve"> Libraries-ஐ </w:t>
            </w:r>
            <w:proofErr w:type="spellStart"/>
            <w:r w:rsidRPr="00402239">
              <w:rPr>
                <w:sz w:val="24"/>
                <w:szCs w:val="24"/>
              </w:rPr>
              <w:t>எளிதில்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lastRenderedPageBreak/>
              <w:t>சேர்க்கலாம்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7D3E9F43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lastRenderedPageBreak/>
              <w:t>குறைந்த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நெகிழ்வு</w:t>
            </w:r>
            <w:proofErr w:type="spellEnd"/>
            <w:r w:rsidRPr="00402239">
              <w:rPr>
                <w:sz w:val="24"/>
                <w:szCs w:val="24"/>
              </w:rPr>
              <w:t xml:space="preserve">, strict patterns </w:t>
            </w:r>
            <w:proofErr w:type="spellStart"/>
            <w:r w:rsidRPr="00402239">
              <w:rPr>
                <w:sz w:val="24"/>
                <w:szCs w:val="24"/>
              </w:rPr>
              <w:t>பின்பற்றணும்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</w:tr>
      <w:tr w:rsidR="00402239" w:rsidRPr="00402239" w14:paraId="7FF71991" w14:textId="77777777" w:rsidTr="00D12BAE">
        <w:tc>
          <w:tcPr>
            <w:tcW w:w="2880" w:type="dxa"/>
          </w:tcPr>
          <w:p w14:paraId="111F9885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கற்றல்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சிரமம்</w:t>
            </w:r>
            <w:proofErr w:type="spellEnd"/>
          </w:p>
        </w:tc>
        <w:tc>
          <w:tcPr>
            <w:tcW w:w="2880" w:type="dxa"/>
          </w:tcPr>
          <w:p w14:paraId="042AF033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எளிதில்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கற்றுக்கொள்ளலாம்</w:t>
            </w:r>
            <w:proofErr w:type="spellEnd"/>
            <w:r w:rsidRPr="00402239">
              <w:rPr>
                <w:sz w:val="24"/>
                <w:szCs w:val="24"/>
              </w:rPr>
              <w:t xml:space="preserve">, </w:t>
            </w:r>
            <w:proofErr w:type="spellStart"/>
            <w:r w:rsidRPr="00402239">
              <w:rPr>
                <w:sz w:val="24"/>
                <w:szCs w:val="24"/>
              </w:rPr>
              <w:t>விரைவாக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தொடங்கலாம்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7E4D8BBF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அதிக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சிரமம்</w:t>
            </w:r>
            <w:proofErr w:type="spellEnd"/>
            <w:r w:rsidRPr="00402239">
              <w:rPr>
                <w:sz w:val="24"/>
                <w:szCs w:val="24"/>
              </w:rPr>
              <w:t xml:space="preserve">, </w:t>
            </w:r>
            <w:proofErr w:type="spellStart"/>
            <w:r w:rsidRPr="00402239">
              <w:rPr>
                <w:sz w:val="24"/>
                <w:szCs w:val="24"/>
              </w:rPr>
              <w:t>ஏனெனில்</w:t>
            </w:r>
            <w:proofErr w:type="spellEnd"/>
            <w:r w:rsidRPr="00402239">
              <w:rPr>
                <w:sz w:val="24"/>
                <w:szCs w:val="24"/>
              </w:rPr>
              <w:t xml:space="preserve"> </w:t>
            </w:r>
            <w:proofErr w:type="spellStart"/>
            <w:r w:rsidRPr="00402239">
              <w:rPr>
                <w:sz w:val="24"/>
                <w:szCs w:val="24"/>
              </w:rPr>
              <w:t>பல</w:t>
            </w:r>
            <w:proofErr w:type="spellEnd"/>
            <w:r w:rsidRPr="00402239">
              <w:rPr>
                <w:sz w:val="24"/>
                <w:szCs w:val="24"/>
              </w:rPr>
              <w:t xml:space="preserve"> built-in features </w:t>
            </w:r>
            <w:proofErr w:type="spellStart"/>
            <w:r w:rsidRPr="00402239">
              <w:rPr>
                <w:sz w:val="24"/>
                <w:szCs w:val="24"/>
              </w:rPr>
              <w:t>இருக்கும்</w:t>
            </w:r>
            <w:proofErr w:type="spellEnd"/>
            <w:r w:rsidRPr="00402239">
              <w:rPr>
                <w:sz w:val="24"/>
                <w:szCs w:val="24"/>
              </w:rPr>
              <w:t>.</w:t>
            </w:r>
          </w:p>
        </w:tc>
      </w:tr>
      <w:tr w:rsidR="00402239" w:rsidRPr="00402239" w14:paraId="7EF11524" w14:textId="77777777" w:rsidTr="00D12BAE">
        <w:tc>
          <w:tcPr>
            <w:tcW w:w="2880" w:type="dxa"/>
          </w:tcPr>
          <w:p w14:paraId="459CC131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proofErr w:type="spellStart"/>
            <w:r w:rsidRPr="00402239">
              <w:rPr>
                <w:sz w:val="24"/>
                <w:szCs w:val="24"/>
              </w:rPr>
              <w:t>உதாரணம்</w:t>
            </w:r>
            <w:proofErr w:type="spellEnd"/>
          </w:p>
        </w:tc>
        <w:tc>
          <w:tcPr>
            <w:tcW w:w="2880" w:type="dxa"/>
          </w:tcPr>
          <w:p w14:paraId="29AC55D6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 xml:space="preserve">React, </w:t>
            </w:r>
            <w:proofErr w:type="spellStart"/>
            <w:r w:rsidRPr="00402239">
              <w:rPr>
                <w:sz w:val="24"/>
                <w:szCs w:val="24"/>
              </w:rPr>
              <w:t>Lodash</w:t>
            </w:r>
            <w:proofErr w:type="spellEnd"/>
          </w:p>
        </w:tc>
        <w:tc>
          <w:tcPr>
            <w:tcW w:w="2880" w:type="dxa"/>
          </w:tcPr>
          <w:p w14:paraId="5365AED5" w14:textId="77777777" w:rsidR="00402239" w:rsidRPr="00402239" w:rsidRDefault="00402239" w:rsidP="00D12BAE">
            <w:pPr>
              <w:rPr>
                <w:sz w:val="24"/>
                <w:szCs w:val="24"/>
              </w:rPr>
            </w:pPr>
            <w:r w:rsidRPr="00402239">
              <w:rPr>
                <w:sz w:val="24"/>
                <w:szCs w:val="24"/>
              </w:rPr>
              <w:t>Angular, Django, Spring</w:t>
            </w:r>
          </w:p>
        </w:tc>
      </w:tr>
    </w:tbl>
    <w:p w14:paraId="3765A057" w14:textId="77777777" w:rsidR="002C4274" w:rsidRPr="00402239" w:rsidRDefault="002C4274" w:rsidP="00402239">
      <w:pPr>
        <w:pStyle w:val="Heading2"/>
        <w:rPr>
          <w:sz w:val="28"/>
          <w:szCs w:val="28"/>
        </w:rPr>
      </w:pPr>
    </w:p>
    <w:sectPr w:rsidR="002C4274" w:rsidRPr="004022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091195">
    <w:abstractNumId w:val="8"/>
  </w:num>
  <w:num w:numId="2" w16cid:durableId="673218321">
    <w:abstractNumId w:val="6"/>
  </w:num>
  <w:num w:numId="3" w16cid:durableId="908080011">
    <w:abstractNumId w:val="5"/>
  </w:num>
  <w:num w:numId="4" w16cid:durableId="268397594">
    <w:abstractNumId w:val="4"/>
  </w:num>
  <w:num w:numId="5" w16cid:durableId="1237714761">
    <w:abstractNumId w:val="7"/>
  </w:num>
  <w:num w:numId="6" w16cid:durableId="1986084582">
    <w:abstractNumId w:val="3"/>
  </w:num>
  <w:num w:numId="7" w16cid:durableId="148057956">
    <w:abstractNumId w:val="2"/>
  </w:num>
  <w:num w:numId="8" w16cid:durableId="1046295370">
    <w:abstractNumId w:val="1"/>
  </w:num>
  <w:num w:numId="9" w16cid:durableId="13102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274"/>
    <w:rsid w:val="00326F90"/>
    <w:rsid w:val="00402239"/>
    <w:rsid w:val="005D7076"/>
    <w:rsid w:val="00AA1D8D"/>
    <w:rsid w:val="00AB312D"/>
    <w:rsid w:val="00B47730"/>
    <w:rsid w:val="00CB0664"/>
    <w:rsid w:val="00FA1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4E5B2"/>
  <w14:defaultImageDpi w14:val="300"/>
  <w15:docId w15:val="{A2AB4920-9955-4A90-8F22-17F1914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Sathish S</cp:lastModifiedBy>
  <cp:revision>2</cp:revision>
  <dcterms:created xsi:type="dcterms:W3CDTF">2025-09-10T16:08:00Z</dcterms:created>
  <dcterms:modified xsi:type="dcterms:W3CDTF">2025-09-10T16:08:00Z</dcterms:modified>
  <cp:category/>
</cp:coreProperties>
</file>